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Soluções para Questões de Triggers, Views, e Subconsultas</w:t>
      </w:r>
    </w:p>
    <w:p>
      <w:pPr>
        <w:pStyle w:val="Heading2"/>
      </w:pPr>
      <w:r>
        <w:t>1. Crie um trigger que impeça a inserção de livros com o mesmo Titulo na tabela Livro.</w:t>
      </w:r>
    </w:p>
    <w:p>
      <w:r>
        <w:t>Solução: CREATE TRIGGER trg_no_duplicate_title ON Livro</w:t>
        <w:br/>
        <w:t>AFTER INSERT</w:t>
        <w:br/>
        <w:t>AS</w:t>
        <w:br/>
        <w:t>BEGIN</w:t>
        <w:br/>
        <w:tab/>
        <w:t>IF EXISTS (SELECT * FROM Livro WHERE Titulo IN (SELECT Titulo FROM INSERTED))</w:t>
        <w:br/>
        <w:tab/>
        <w:t>BEGIN</w:t>
        <w:br/>
        <w:tab/>
        <w:tab/>
        <w:t>RAISEERROR('Não é permitido inserir livros com o mesmo título.', 16, 1);</w:t>
        <w:br/>
        <w:tab/>
        <w:tab/>
        <w:t>ROLLBACK TRANSACTION;</w:t>
        <w:br/>
        <w:tab/>
        <w:t>END</w:t>
        <w:br/>
        <w:t>END</w:t>
      </w:r>
    </w:p>
    <w:p>
      <w:pPr>
        <w:pStyle w:val="Heading2"/>
      </w:pPr>
      <w:r>
        <w:t>2. Crie um trigger que atualize automaticamente o ano de publicação na tabela Livro para o ano atual quando um novo livro é inserido.</w:t>
      </w:r>
    </w:p>
    <w:p>
      <w:r>
        <w:t>Solução: CREATE TRIGGER trg_update_year ON Livro</w:t>
        <w:br/>
        <w:t>AFTER INSERT</w:t>
        <w:br/>
        <w:t>AS</w:t>
        <w:br/>
        <w:t>BEGIN</w:t>
        <w:br/>
        <w:tab/>
        <w:t>UPDATE Livro SET AnoPublicacao = YEAR(GETDATE()) WHERE LivroID IN (SELECT LivroID FROM INSERTED);</w:t>
        <w:br/>
        <w:t>END</w:t>
      </w:r>
    </w:p>
    <w:p>
      <w:pPr>
        <w:pStyle w:val="Heading2"/>
      </w:pPr>
      <w:r>
        <w:t>3. Crie um trigger que exclua automaticamente registros da tabela LivroAutor quando o livro correspondente é excluído da tabela Livro.</w:t>
      </w:r>
    </w:p>
    <w:p>
      <w:r>
        <w:t>Solução: CREATE TRIGGER trg_delete_livroautor ON Livro</w:t>
        <w:br/>
        <w:t>AFTER DELETE</w:t>
        <w:br/>
        <w:t>AS</w:t>
        <w:br/>
        <w:t>BEGIN</w:t>
        <w:br/>
        <w:tab/>
        <w:t>DELETE FROM LivroAutor WHERE LivroID IN (SELECT LivroID FROM DELETED);</w:t>
        <w:br/>
        <w:t>END</w:t>
      </w:r>
    </w:p>
    <w:p>
      <w:pPr>
        <w:pStyle w:val="Heading2"/>
      </w:pPr>
      <w:r>
        <w:t>4. Crie um trigger que atualize o número total de livros em uma categoria específica na tabela Categoria sempre que um novo livro é inserido nessa categoria.</w:t>
      </w:r>
    </w:p>
    <w:p>
      <w:r>
        <w:t>Solução: CREATE TRIGGER trg_update_category_total ON Livro</w:t>
        <w:br/>
        <w:t>AFTER INSERT</w:t>
        <w:br/>
        <w:t>AS</w:t>
        <w:br/>
        <w:t>BEGIN</w:t>
        <w:br/>
        <w:tab/>
        <w:t>UPDATE Categoria SET TotalLivros = (SELECT COUNT(*) FROM Livro WHERE CategoriaID = INSERTED.CategoriaID)</w:t>
        <w:br/>
        <w:tab/>
        <w:t>WHERE CategoriaID = (SELECT CategoriaID FROM INSERTED);</w:t>
        <w:br/>
        <w:t>END</w:t>
      </w:r>
    </w:p>
    <w:p>
      <w:pPr>
        <w:pStyle w:val="Heading2"/>
      </w:pPr>
      <w:r>
        <w:t>5. Crie um trigger que restrinja a exclusão de categorias na tabela Categoria se houver livros associados a essa categoria.</w:t>
      </w:r>
    </w:p>
    <w:p>
      <w:r>
        <w:t>Solução: CREATE TRIGGER trg_restrict_delete_categoria ON Categoria</w:t>
        <w:br/>
        <w:t>INSTEAD OF DELETE</w:t>
        <w:br/>
        <w:t>AS</w:t>
        <w:br/>
        <w:t>BEGIN</w:t>
        <w:br/>
        <w:tab/>
        <w:t>IF EXISTS (SELECT * FROM Livro WHERE CategoriaID IN (SELECT CategoriaID FROM DELETED))</w:t>
        <w:br/>
        <w:tab/>
        <w:t>BEGIN</w:t>
        <w:br/>
        <w:tab/>
        <w:tab/>
        <w:t>RAISEERROR('Não é possível excluir categoria com livros associados.', 16, 1);</w:t>
        <w:br/>
        <w:tab/>
        <w:t>END</w:t>
        <w:br/>
        <w:tab/>
        <w:t>ELSE</w:t>
        <w:br/>
        <w:tab/>
        <w:t>BEGIN</w:t>
        <w:br/>
        <w:tab/>
        <w:tab/>
        <w:t>DELETE FROM Categoria WHERE CategoriaID IN (SELECT CategoriaID FROM DELETED);</w:t>
        <w:br/>
        <w:tab/>
        <w:t>END</w:t>
        <w:br/>
        <w:t>END</w:t>
      </w:r>
    </w:p>
    <w:p>
      <w:pPr>
        <w:pStyle w:val="Heading2"/>
      </w:pPr>
      <w:r>
        <w:t>6. Crie um trigger que registre em uma tabela de auditoria sempre que um livro for atualizado na tabela Livro.</w:t>
      </w:r>
    </w:p>
    <w:p>
      <w:r>
        <w:t>Solução: CREATE TRIGGER trg_audit_update ON Livro</w:t>
        <w:br/>
        <w:t>AFTER UPDATE</w:t>
        <w:br/>
        <w:t>AS</w:t>
        <w:br/>
        <w:t>BEGIN</w:t>
        <w:br/>
        <w:tab/>
        <w:t>INSERT INTO AuditLog (LivroID, DataHora, Acao) VALUES (SELECT LivroID, GETDATE(), 'Atualização')</w:t>
        <w:br/>
        <w:tab/>
        <w:t>FROM INSERTED;</w:t>
        <w:br/>
        <w:t>END</w:t>
      </w:r>
    </w:p>
    <w:p>
      <w:pPr>
        <w:pStyle w:val="Heading2"/>
      </w:pPr>
      <w:r>
        <w:t>7. Crie um trigger que calcule automaticamente o número total de livros escritos por um autor na tabela Autor sempre que um novo livro é associado a esse autor na tabela LivroAutor.</w:t>
      </w:r>
    </w:p>
    <w:p>
      <w:r>
        <w:t>Solução: CREATE TRIGGER trg_update_author_total ON LivroAutor</w:t>
        <w:br/>
        <w:t>AFTER INSERT</w:t>
        <w:br/>
        <w:t>AS</w:t>
        <w:br/>
        <w:t>BEGIN</w:t>
        <w:br/>
        <w:tab/>
        <w:t>UPDATE Autor SET TotalLivros = (SELECT COUNT(*) FROM LivroAutor WHERE AutorID = INSERTED.AutorID)</w:t>
        <w:br/>
        <w:tab/>
        <w:t>WHERE AutorID = (SELECT AutorID FROM INSERTED);</w:t>
        <w:br/>
        <w:t>END</w:t>
      </w:r>
    </w:p>
    <w:p>
      <w:pPr>
        <w:pStyle w:val="Heading2"/>
      </w:pPr>
      <w:r>
        <w:t>8. Crie um trigger que restrinja a atualização do ISBN na tabela Livro para impedir que ele seja alterado.</w:t>
      </w:r>
    </w:p>
    <w:p>
      <w:r>
        <w:t>Solução: CREATE TRIGGER trg_restrict_isbn_update ON Livro</w:t>
        <w:br/>
        <w:t>INSTEAD OF UPDATE</w:t>
        <w:br/>
        <w:t>AS</w:t>
        <w:br/>
        <w:t>BEGIN</w:t>
        <w:br/>
        <w:tab/>
        <w:t>IF UPDATE(ISBN)</w:t>
        <w:br/>
        <w:tab/>
        <w:t>BEGIN</w:t>
        <w:br/>
        <w:tab/>
        <w:tab/>
        <w:t>RAISEERROR('Alteração de ISBN não permitida.', 16, 1);</w:t>
        <w:br/>
        <w:tab/>
        <w:t>END</w:t>
        <w:br/>
        <w:tab/>
        <w:t>ELSE</w:t>
        <w:br/>
        <w:tab/>
        <w:t>BEGIN</w:t>
        <w:br/>
        <w:tab/>
        <w:tab/>
        <w:t>UPDATE Livro SET ... WHERE LivroID IN (SELECT LivroID FROM INSERTED);</w:t>
        <w:br/>
        <w:tab/>
        <w:t>END</w:t>
        <w:br/>
        <w:t>END</w:t>
      </w:r>
    </w:p>
    <w:p>
      <w:pPr>
        <w:pStyle w:val="Heading2"/>
      </w:pPr>
      <w:r>
        <w:t>9. Crie um trigger que limite o número de livros escritos por um autor na tabela LivroAutor para um máximo de 5 livros por autor.</w:t>
      </w:r>
    </w:p>
    <w:p>
      <w:r>
        <w:t>Solução: CREATE TRIGGER trg_limit_books_per_author ON LivroAutor</w:t>
        <w:br/>
        <w:t>BEFORE INSERT</w:t>
        <w:br/>
        <w:t>AS</w:t>
        <w:br/>
        <w:t>BEGIN</w:t>
        <w:br/>
        <w:tab/>
        <w:t>IF (SELECT COUNT(*) FROM LivroAutor WHERE AutorID = INSERTED.AutorID) &gt;= 5</w:t>
        <w:br/>
        <w:tab/>
        <w:t>BEGIN</w:t>
        <w:br/>
        <w:tab/>
        <w:tab/>
        <w:t>RAISEERROR('Autor já possui o máximo de 5 livros.', 16, 1);</w:t>
        <w:br/>
        <w:tab/>
        <w:tab/>
        <w:t>ROLLBACK TRANSACTION;</w:t>
        <w:br/>
        <w:tab/>
        <w:t>END</w:t>
        <w:br/>
        <w:t>END</w:t>
      </w:r>
    </w:p>
    <w:p>
      <w:pPr>
        <w:pStyle w:val="Heading2"/>
      </w:pPr>
      <w:r>
        <w:t>10. Crie um trigger que atualize automaticamente o campo total_livros na tabela Categoria sempre que um novo livro daquela categoria for inserido na tabela Livro.</w:t>
      </w:r>
    </w:p>
    <w:p>
      <w:r>
        <w:t>Solução: CREATE TRIGGER trg_update_total_books ON Livro</w:t>
        <w:br/>
        <w:t>AFTER INSERT</w:t>
        <w:br/>
        <w:t>AS</w:t>
        <w:br/>
        <w:t>BEGIN</w:t>
        <w:br/>
        <w:tab/>
        <w:t>UPDATE Categoria SET total_livros = (SELECT COUNT(*) FROM Livro WHERE CategoriaID = INSERTED.CategoriaID)</w:t>
        <w:br/>
        <w:tab/>
        <w:t>WHERE CategoriaID = (SELECT CategoriaID FROM INSERTED);</w:t>
        <w:br/>
        <w:t>END</w:t>
      </w:r>
    </w:p>
    <w:p>
      <w:pPr>
        <w:pStyle w:val="Heading2"/>
      </w:pPr>
      <w:r>
        <w:t>11. Crie um trigger que, quando um livro for excluído da tabela Livro, verifique se há outros livros escritos pelo mesmo autor e, se não, remova automaticamente o autor da tabela Autor.</w:t>
      </w:r>
    </w:p>
    <w:p>
      <w:r>
        <w:t>Solução: CREATE TRIGGER trg_delete_author_if_no_books ON Livro</w:t>
        <w:br/>
        <w:t>AFTER DELETE</w:t>
        <w:br/>
        <w:t>AS</w:t>
        <w:br/>
        <w:t>BEGIN</w:t>
        <w:br/>
        <w:tab/>
        <w:t>DELETE FROM Autor WHERE AutorID IN (SELECT AutorID FROM LivroAutor WHERE LivroID IN (SELECT LivroID FROM DELETED) GROUP BY AutorID HAVING COUNT(*) = 0);</w:t>
        <w:br/>
        <w:t>END</w:t>
      </w:r>
    </w:p>
    <w:p>
      <w:pPr>
        <w:pStyle w:val="Heading2"/>
      </w:pPr>
      <w:r>
        <w:t>12. Crie um trigger que limite o número de livros em uma categoria específica na tabela Categoria para um máximo de 100 livros e não permita mais inserções além desse limite.</w:t>
      </w:r>
    </w:p>
    <w:p>
      <w:r>
        <w:t>Solução: CREATE TRIGGER trg_limit_books_per_category ON Livro</w:t>
        <w:br/>
        <w:t>BEFORE INSERT</w:t>
        <w:br/>
        <w:t>AS</w:t>
        <w:br/>
        <w:t>BEGIN</w:t>
        <w:br/>
        <w:tab/>
        <w:t>IF (SELECT COUNT(*) FROM Livro WHERE CategoriaID = INSERTED.CategoriaID) &gt;= 100</w:t>
        <w:br/>
        <w:tab/>
        <w:t>BEGIN</w:t>
        <w:br/>
        <w:tab/>
        <w:tab/>
        <w:t>RAISEERROR('Limite de 100 livros por categoria atingido.', 16, 1);</w:t>
        <w:br/>
        <w:tab/>
        <w:tab/>
        <w:t>ROLLBACK TRANSACTION;</w:t>
        <w:br/>
        <w:tab/>
        <w:t>END</w:t>
        <w:br/>
        <w:t>END</w:t>
      </w:r>
    </w:p>
    <w:p>
      <w:pPr>
        <w:pStyle w:val="Heading2"/>
      </w:pPr>
      <w:r>
        <w:t>13. Crie um trigger que atualize automaticamente o campo nacionalidade na tabela Autor para 'Desconhecida' sempre que um autor for excluído da tabela Autor.</w:t>
      </w:r>
    </w:p>
    <w:p>
      <w:r>
        <w:t>Solução: CREATE TRIGGER trg_update_nationality ON Autor</w:t>
        <w:br/>
        <w:t>AFTER DELETE</w:t>
        <w:br/>
        <w:t>AS</w:t>
        <w:br/>
        <w:t>BEGIN</w:t>
        <w:br/>
        <w:tab/>
        <w:t>UPDATE Autor SET Nacionalidade = 'Desconhecida' WHERE AutorID IN (SELECT AutorID FROM DELETED);</w:t>
        <w:br/>
        <w:t>END</w:t>
      </w:r>
    </w:p>
    <w:p>
      <w:pPr>
        <w:pStyle w:val="Heading2"/>
      </w:pPr>
      <w:r>
        <w:t>14. Crie um trigger que registre automaticamente todas as exclusões de livros na tabela LogExclusaoLivros com detalhes sobre o livro excluído, data e hora.</w:t>
      </w:r>
    </w:p>
    <w:p>
      <w:r>
        <w:t>Solução: CREATE TRIGGER trg_log_deletion ON Livro</w:t>
        <w:br/>
        <w:t>AFTER DELETE</w:t>
        <w:br/>
        <w:t>AS</w:t>
        <w:br/>
        <w:t>BEGIN</w:t>
        <w:br/>
        <w:tab/>
        <w:t>INSERT INTO LogExclusaoLivros (LivroID, Titulo, DataHora) VALUES (SELECT LivroID, Titulo, GETDATE() FROM DELETED);</w:t>
        <w:br/>
        <w:t>END</w:t>
      </w:r>
    </w:p>
    <w:p>
      <w:pPr>
        <w:pStyle w:val="Heading2"/>
      </w:pPr>
      <w:r>
        <w:t>15. Crie um trigger que, quando um livro for atualizado na tabela Livro, verifique se o novo título contém a palavra 'proibido' e, se sim, reverta o título anterior.</w:t>
      </w:r>
    </w:p>
    <w:p>
      <w:r>
        <w:t>Solução: CREATE TRIGGER trg_revert_prohibited_title ON Livro</w:t>
        <w:br/>
        <w:t>AFTER UPDATE</w:t>
        <w:br/>
        <w:t>AS</w:t>
        <w:br/>
        <w:t>BEGIN</w:t>
        <w:br/>
        <w:tab/>
        <w:t>IF (SELECT Titulo FROM INSERTED) LIKE '%proibido%'</w:t>
        <w:br/>
        <w:tab/>
        <w:t>BEGIN</w:t>
        <w:br/>
        <w:tab/>
        <w:tab/>
        <w:t>UPDATE Livro SET Titulo = (SELECT Titulo FROM DELETED) WHERE LivroID IN (SELECT LivroID FROM INSERTED);</w:t>
        <w:br/>
        <w:tab/>
        <w:t>END</w:t>
        <w:br/>
        <w:t>END</w:t>
      </w:r>
    </w:p>
    <w:p>
      <w:pPr>
        <w:pStyle w:val="Heading2"/>
      </w:pPr>
      <w:r>
        <w:t>16. Crie um trigger que, quando um livro for inserido na tabela Livro, verifique se a editora está na lista de editoras proibidas e, se estiver, impeça a inserção.</w:t>
      </w:r>
    </w:p>
    <w:p>
      <w:r>
        <w:t>Solução: CREATE TRIGGER trg_restrict_publisher ON Livro</w:t>
        <w:br/>
        <w:t>BEFORE INSERT</w:t>
        <w:br/>
        <w:t>AS</w:t>
        <w:br/>
        <w:t>BEGIN</w:t>
        <w:br/>
        <w:tab/>
        <w:t>IF (SELECT EditoraID FROM INSERTED) IN (SELECT EditoraID FROM EditorasProibidas)</w:t>
        <w:br/>
        <w:tab/>
        <w:t>BEGIN</w:t>
        <w:br/>
        <w:tab/>
        <w:tab/>
        <w:t>RAISEERROR('Editora proibida.', 16, 1);</w:t>
        <w:br/>
        <w:tab/>
        <w:tab/>
        <w:t>ROLLBACK TRANSACTION;</w:t>
        <w:br/>
        <w:tab/>
        <w:t>END</w:t>
        <w:br/>
        <w:t>END</w:t>
      </w:r>
    </w:p>
    <w:p>
      <w:pPr>
        <w:pStyle w:val="Heading2"/>
      </w:pPr>
      <w:r>
        <w:t>17. Crie um trigger que atualize automaticamente o campo total_livros_escritos na tabela Autor sempre que um livro for associado a esse autor na tabela LivroAutor.</w:t>
      </w:r>
    </w:p>
    <w:p>
      <w:r>
        <w:t>Solução: CREATE TRIGGER trg_update_total_books_written ON LivroAutor</w:t>
        <w:br/>
        <w:t>AFTER INSERT</w:t>
        <w:br/>
        <w:t>AS</w:t>
        <w:br/>
        <w:t>BEGIN</w:t>
        <w:br/>
        <w:tab/>
        <w:t>UPDATE Autor SET total_livros_escritos = (SELECT COUNT(*) FROM LivroAutor WHERE AutorID = INSERTED.AutorID)</w:t>
        <w:br/>
        <w:tab/>
        <w:t>WHERE AutorID = (SELECT AutorID FROM INSERTED);</w:t>
        <w:br/>
        <w:t>END</w:t>
      </w:r>
    </w:p>
    <w:p>
      <w:pPr>
        <w:pStyle w:val="Heading2"/>
      </w:pPr>
      <w:r>
        <w:t>18. Crie um trigger que registre automaticamente todas as atualizações de livros na tabela LogAtualizacaoLivros com detalhes sobre o livro atualizado, data e hora.</w:t>
      </w:r>
    </w:p>
    <w:p>
      <w:r>
        <w:t>Solução: CREATE TRIGGER trg_log_update ON Livro</w:t>
        <w:br/>
        <w:t>AFTER UPDATE</w:t>
        <w:br/>
        <w:t>AS</w:t>
        <w:br/>
        <w:t>BEGIN</w:t>
        <w:br/>
        <w:tab/>
        <w:t>INSERT INTO LogAtualizacaoLivros (LivroID, Titulo, DataHora) VALUES (SELECT LivroID, Titulo, GETDATE() FROM INSERTED);</w:t>
        <w:br/>
        <w:t>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